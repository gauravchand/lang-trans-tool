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81844" w14:textId="6E021635" w:rsidR="005364B6" w:rsidRPr="000036A4" w:rsidRDefault="005855D8" w:rsidP="005855D8">
      <w:r w:rsidRPr="000036A4">
        <w:rPr>
          <w:rFonts w:ascii="Nirmala UI" w:hAnsi="Nirmala UI" w:cs="Nirmala UI"/>
        </w:rPr>
        <w:t>इस</w:t>
      </w:r>
      <w:r w:rsidRPr="000036A4">
        <w:t xml:space="preserve"> </w:t>
      </w:r>
      <w:r w:rsidRPr="000036A4">
        <w:rPr>
          <w:rFonts w:ascii="Nirmala UI" w:hAnsi="Nirmala UI" w:cs="Nirmala UI"/>
        </w:rPr>
        <w:t>प्रोजेक्ट</w:t>
      </w:r>
      <w:r w:rsidRPr="000036A4">
        <w:t xml:space="preserve"> </w:t>
      </w:r>
      <w:r w:rsidRPr="000036A4">
        <w:rPr>
          <w:rFonts w:ascii="Nirmala UI" w:hAnsi="Nirmala UI" w:cs="Nirmala UI"/>
        </w:rPr>
        <w:t>को</w:t>
      </w:r>
      <w:r w:rsidRPr="000036A4">
        <w:t xml:space="preserve"> </w:t>
      </w:r>
      <w:r w:rsidRPr="000036A4">
        <w:rPr>
          <w:rFonts w:ascii="Nirmala UI" w:hAnsi="Nirmala UI" w:cs="Nirmala UI"/>
        </w:rPr>
        <w:t>चलाना</w:t>
      </w:r>
      <w:r w:rsidRPr="000036A4">
        <w:t xml:space="preserve"> </w:t>
      </w:r>
      <w:r w:rsidRPr="000036A4">
        <w:rPr>
          <w:rFonts w:ascii="Nirmala UI" w:hAnsi="Nirmala UI" w:cs="Nirmala UI"/>
        </w:rPr>
        <w:t>कोई</w:t>
      </w:r>
      <w:r w:rsidRPr="000036A4">
        <w:t> </w:t>
      </w:r>
      <w:r w:rsidRPr="000036A4">
        <w:rPr>
          <w:rFonts w:ascii="Nirmala UI" w:hAnsi="Nirmala UI" w:cs="Nirmala UI"/>
          <w:b/>
          <w:bCs/>
        </w:rPr>
        <w:t>आसान</w:t>
      </w:r>
      <w:r w:rsidRPr="000036A4">
        <w:rPr>
          <w:b/>
          <w:bCs/>
        </w:rPr>
        <w:t xml:space="preserve"> </w:t>
      </w:r>
      <w:r w:rsidRPr="000036A4">
        <w:rPr>
          <w:rFonts w:ascii="Nirmala UI" w:hAnsi="Nirmala UI" w:cs="Nirmala UI"/>
          <w:b/>
          <w:bCs/>
        </w:rPr>
        <w:t>काम</w:t>
      </w:r>
      <w:r w:rsidRPr="000036A4">
        <w:rPr>
          <w:b/>
          <w:bCs/>
        </w:rPr>
        <w:t xml:space="preserve"> </w:t>
      </w:r>
      <w:r w:rsidRPr="000036A4">
        <w:rPr>
          <w:rFonts w:ascii="Nirmala UI" w:hAnsi="Nirmala UI" w:cs="Nirmala UI"/>
          <w:b/>
          <w:bCs/>
        </w:rPr>
        <w:t>नहीं</w:t>
      </w:r>
      <w:r w:rsidRPr="000036A4">
        <w:rPr>
          <w:b/>
          <w:bCs/>
        </w:rPr>
        <w:t xml:space="preserve"> </w:t>
      </w:r>
      <w:r w:rsidRPr="000036A4">
        <w:rPr>
          <w:rFonts w:ascii="Nirmala UI" w:hAnsi="Nirmala UI" w:cs="Nirmala UI"/>
          <w:b/>
          <w:bCs/>
        </w:rPr>
        <w:t>था</w:t>
      </w:r>
      <w:r w:rsidRPr="000036A4">
        <w:t xml:space="preserve">, </w:t>
      </w:r>
      <w:r w:rsidRPr="000036A4">
        <w:rPr>
          <w:rFonts w:ascii="Nirmala UI" w:hAnsi="Nirmala UI" w:cs="Nirmala UI"/>
        </w:rPr>
        <w:t>लेकिन</w:t>
      </w:r>
      <w:r w:rsidRPr="000036A4">
        <w:t xml:space="preserve"> </w:t>
      </w:r>
      <w:r w:rsidRPr="000036A4">
        <w:rPr>
          <w:rFonts w:ascii="Nirmala UI" w:hAnsi="Nirmala UI" w:cs="Nirmala UI"/>
        </w:rPr>
        <w:t>मैंने</w:t>
      </w:r>
      <w:r w:rsidRPr="000036A4">
        <w:t> </w:t>
      </w:r>
      <w:r w:rsidRPr="000036A4">
        <w:rPr>
          <w:rFonts w:ascii="Nirmala UI" w:hAnsi="Nirmala UI" w:cs="Nirmala UI"/>
          <w:b/>
          <w:bCs/>
        </w:rPr>
        <w:t>दांतों</w:t>
      </w:r>
      <w:r w:rsidRPr="000036A4">
        <w:rPr>
          <w:b/>
          <w:bCs/>
        </w:rPr>
        <w:t xml:space="preserve"> </w:t>
      </w:r>
      <w:r w:rsidRPr="000036A4">
        <w:rPr>
          <w:rFonts w:ascii="Nirmala UI" w:hAnsi="Nirmala UI" w:cs="Nirmala UI"/>
          <w:b/>
          <w:bCs/>
        </w:rPr>
        <w:t>तले</w:t>
      </w:r>
      <w:r w:rsidRPr="000036A4">
        <w:rPr>
          <w:b/>
          <w:bCs/>
        </w:rPr>
        <w:t xml:space="preserve"> </w:t>
      </w:r>
      <w:r w:rsidRPr="000036A4">
        <w:rPr>
          <w:rFonts w:ascii="Nirmala UI" w:hAnsi="Nirmala UI" w:cs="Nirmala UI"/>
          <w:b/>
          <w:bCs/>
        </w:rPr>
        <w:t>उंगली</w:t>
      </w:r>
      <w:r w:rsidRPr="000036A4">
        <w:rPr>
          <w:b/>
          <w:bCs/>
        </w:rPr>
        <w:t xml:space="preserve"> </w:t>
      </w:r>
      <w:r w:rsidRPr="000036A4">
        <w:rPr>
          <w:rFonts w:ascii="Nirmala UI" w:hAnsi="Nirmala UI" w:cs="Nirmala UI"/>
          <w:b/>
          <w:bCs/>
        </w:rPr>
        <w:t>दबाने</w:t>
      </w:r>
      <w:r w:rsidRPr="000036A4">
        <w:rPr>
          <w:b/>
          <w:bCs/>
        </w:rPr>
        <w:t xml:space="preserve"> </w:t>
      </w:r>
      <w:r w:rsidRPr="000036A4">
        <w:rPr>
          <w:rFonts w:ascii="Nirmala UI" w:hAnsi="Nirmala UI" w:cs="Nirmala UI"/>
          <w:b/>
          <w:bCs/>
        </w:rPr>
        <w:t>का</w:t>
      </w:r>
      <w:r w:rsidRPr="000036A4">
        <w:rPr>
          <w:b/>
          <w:bCs/>
        </w:rPr>
        <w:t xml:space="preserve"> </w:t>
      </w:r>
      <w:r w:rsidRPr="000036A4">
        <w:rPr>
          <w:rFonts w:ascii="Nirmala UI" w:hAnsi="Nirmala UI" w:cs="Nirmala UI"/>
          <w:b/>
          <w:bCs/>
        </w:rPr>
        <w:t>फैसला</w:t>
      </w:r>
      <w:r w:rsidRPr="000036A4">
        <w:rPr>
          <w:b/>
          <w:bCs/>
        </w:rPr>
        <w:t xml:space="preserve"> </w:t>
      </w:r>
      <w:r w:rsidRPr="000036A4">
        <w:rPr>
          <w:rFonts w:ascii="Nirmala UI" w:hAnsi="Nirmala UI" w:cs="Nirmala UI"/>
          <w:b/>
          <w:bCs/>
        </w:rPr>
        <w:t>किया</w:t>
      </w:r>
      <w:r w:rsidRPr="000036A4">
        <w:t> </w:t>
      </w:r>
      <w:r w:rsidRPr="000036A4">
        <w:rPr>
          <w:rFonts w:ascii="Nirmala UI" w:hAnsi="Nirmala UI" w:cs="Nirmala UI"/>
        </w:rPr>
        <w:t>और</w:t>
      </w:r>
      <w:r w:rsidRPr="000036A4">
        <w:t xml:space="preserve"> </w:t>
      </w:r>
      <w:r w:rsidRPr="000036A4">
        <w:rPr>
          <w:rFonts w:ascii="Nirmala UI" w:hAnsi="Nirmala UI" w:cs="Nirmala UI"/>
        </w:rPr>
        <w:t>इसे</w:t>
      </w:r>
      <w:r w:rsidRPr="000036A4">
        <w:t xml:space="preserve"> </w:t>
      </w:r>
      <w:r w:rsidRPr="000036A4">
        <w:rPr>
          <w:rFonts w:ascii="Nirmala UI" w:hAnsi="Nirmala UI" w:cs="Nirmala UI"/>
        </w:rPr>
        <w:t>पूरे</w:t>
      </w:r>
      <w:r w:rsidRPr="000036A4">
        <w:t xml:space="preserve"> </w:t>
      </w:r>
      <w:r w:rsidRPr="000036A4">
        <w:rPr>
          <w:rFonts w:ascii="Nirmala UI" w:hAnsi="Nirmala UI" w:cs="Nirmala UI"/>
        </w:rPr>
        <w:t>मन</w:t>
      </w:r>
      <w:r w:rsidRPr="000036A4">
        <w:t xml:space="preserve"> </w:t>
      </w:r>
      <w:r w:rsidRPr="000036A4">
        <w:rPr>
          <w:rFonts w:ascii="Nirmala UI" w:hAnsi="Nirmala UI" w:cs="Nirmala UI"/>
        </w:rPr>
        <w:t>से</w:t>
      </w:r>
      <w:r w:rsidRPr="000036A4">
        <w:t xml:space="preserve"> </w:t>
      </w:r>
      <w:r w:rsidRPr="000036A4">
        <w:rPr>
          <w:rFonts w:ascii="Nirmala UI" w:hAnsi="Nirmala UI" w:cs="Nirmala UI"/>
        </w:rPr>
        <w:t>हाथ</w:t>
      </w:r>
      <w:r w:rsidRPr="000036A4">
        <w:t xml:space="preserve"> </w:t>
      </w:r>
      <w:r w:rsidRPr="000036A4">
        <w:rPr>
          <w:rFonts w:ascii="Nirmala UI" w:hAnsi="Nirmala UI" w:cs="Nirmala UI"/>
        </w:rPr>
        <w:t>में</w:t>
      </w:r>
      <w:r w:rsidRPr="000036A4">
        <w:t xml:space="preserve"> </w:t>
      </w:r>
      <w:r w:rsidRPr="000036A4">
        <w:rPr>
          <w:rFonts w:ascii="Nirmala UI" w:hAnsi="Nirmala UI" w:cs="Nirmala UI"/>
        </w:rPr>
        <w:t>लिया।</w:t>
      </w:r>
      <w:r w:rsidRPr="000036A4">
        <w:t xml:space="preserve"> </w:t>
      </w:r>
      <w:r w:rsidRPr="000036A4">
        <w:rPr>
          <w:rFonts w:ascii="Nirmala UI" w:hAnsi="Nirmala UI" w:cs="Nirmala UI"/>
        </w:rPr>
        <w:t>कुछ</w:t>
      </w:r>
      <w:r w:rsidRPr="000036A4">
        <w:t xml:space="preserve"> </w:t>
      </w:r>
      <w:r w:rsidRPr="000036A4">
        <w:rPr>
          <w:rFonts w:ascii="Nirmala UI" w:hAnsi="Nirmala UI" w:cs="Nirmala UI"/>
        </w:rPr>
        <w:t>दिक्कतों</w:t>
      </w:r>
      <w:r w:rsidRPr="000036A4">
        <w:t xml:space="preserve"> </w:t>
      </w:r>
      <w:r w:rsidRPr="000036A4">
        <w:rPr>
          <w:rFonts w:ascii="Nirmala UI" w:hAnsi="Nirmala UI" w:cs="Nirmala UI"/>
        </w:rPr>
        <w:t>के</w:t>
      </w:r>
      <w:r w:rsidRPr="000036A4">
        <w:t xml:space="preserve"> </w:t>
      </w:r>
      <w:r w:rsidRPr="000036A4">
        <w:rPr>
          <w:rFonts w:ascii="Nirmala UI" w:hAnsi="Nirmala UI" w:cs="Nirmala UI"/>
        </w:rPr>
        <w:t>बाद</w:t>
      </w:r>
      <w:r w:rsidRPr="000036A4">
        <w:t xml:space="preserve">, </w:t>
      </w:r>
      <w:r w:rsidRPr="000036A4">
        <w:rPr>
          <w:rFonts w:ascii="Nirmala UI" w:hAnsi="Nirmala UI" w:cs="Nirmala UI"/>
        </w:rPr>
        <w:t>आखिरकार</w:t>
      </w:r>
      <w:r w:rsidRPr="000036A4">
        <w:t xml:space="preserve"> </w:t>
      </w:r>
      <w:r w:rsidRPr="000036A4">
        <w:rPr>
          <w:rFonts w:ascii="Nirmala UI" w:hAnsi="Nirmala UI" w:cs="Nirmala UI"/>
        </w:rPr>
        <w:t>सब</w:t>
      </w:r>
      <w:r w:rsidRPr="000036A4">
        <w:t xml:space="preserve"> </w:t>
      </w:r>
      <w:r w:rsidRPr="000036A4">
        <w:rPr>
          <w:rFonts w:ascii="Nirmala UI" w:hAnsi="Nirmala UI" w:cs="Nirmala UI"/>
        </w:rPr>
        <w:t>कुछ</w:t>
      </w:r>
      <w:r w:rsidRPr="000036A4">
        <w:t> </w:t>
      </w:r>
      <w:r w:rsidRPr="000036A4">
        <w:rPr>
          <w:rFonts w:ascii="Nirmala UI" w:hAnsi="Nirmala UI" w:cs="Nirmala UI"/>
          <w:b/>
          <w:bCs/>
        </w:rPr>
        <w:t>ठीक</w:t>
      </w:r>
      <w:r w:rsidRPr="000036A4">
        <w:rPr>
          <w:b/>
          <w:bCs/>
        </w:rPr>
        <w:t xml:space="preserve"> </w:t>
      </w:r>
      <w:r w:rsidRPr="000036A4">
        <w:rPr>
          <w:rFonts w:ascii="Nirmala UI" w:hAnsi="Nirmala UI" w:cs="Nirmala UI"/>
          <w:b/>
          <w:bCs/>
        </w:rPr>
        <w:t>हो</w:t>
      </w:r>
      <w:r w:rsidRPr="000036A4">
        <w:rPr>
          <w:b/>
          <w:bCs/>
        </w:rPr>
        <w:t xml:space="preserve"> </w:t>
      </w:r>
      <w:r w:rsidRPr="000036A4">
        <w:rPr>
          <w:rFonts w:ascii="Nirmala UI" w:hAnsi="Nirmala UI" w:cs="Nirmala UI"/>
          <w:b/>
          <w:bCs/>
        </w:rPr>
        <w:t>गया</w:t>
      </w:r>
      <w:r w:rsidRPr="000036A4">
        <w:t xml:space="preserve">, </w:t>
      </w:r>
      <w:r w:rsidRPr="000036A4">
        <w:rPr>
          <w:rFonts w:ascii="Nirmala UI" w:hAnsi="Nirmala UI" w:cs="Nirmala UI"/>
        </w:rPr>
        <w:t>और</w:t>
      </w:r>
      <w:r w:rsidRPr="000036A4">
        <w:t xml:space="preserve"> </w:t>
      </w:r>
      <w:r w:rsidRPr="000036A4">
        <w:rPr>
          <w:rFonts w:ascii="Nirmala UI" w:hAnsi="Nirmala UI" w:cs="Nirmala UI"/>
        </w:rPr>
        <w:t>मुझे</w:t>
      </w:r>
      <w:r w:rsidRPr="000036A4">
        <w:t xml:space="preserve"> </w:t>
      </w:r>
      <w:r w:rsidRPr="000036A4">
        <w:rPr>
          <w:rFonts w:ascii="Nirmala UI" w:hAnsi="Nirmala UI" w:cs="Nirmala UI"/>
        </w:rPr>
        <w:t>मुश्किलों</w:t>
      </w:r>
      <w:r w:rsidRPr="000036A4">
        <w:t xml:space="preserve"> </w:t>
      </w:r>
      <w:r w:rsidRPr="000036A4">
        <w:rPr>
          <w:rFonts w:ascii="Nirmala UI" w:hAnsi="Nirmala UI" w:cs="Nirmala UI"/>
        </w:rPr>
        <w:t>के</w:t>
      </w:r>
      <w:r w:rsidRPr="000036A4">
        <w:t xml:space="preserve"> </w:t>
      </w:r>
      <w:r w:rsidRPr="000036A4">
        <w:rPr>
          <w:rFonts w:ascii="Nirmala UI" w:hAnsi="Nirmala UI" w:cs="Nirmala UI"/>
        </w:rPr>
        <w:t>अंत</w:t>
      </w:r>
      <w:r w:rsidRPr="000036A4">
        <w:t xml:space="preserve"> </w:t>
      </w:r>
      <w:r w:rsidRPr="000036A4">
        <w:rPr>
          <w:rFonts w:ascii="Nirmala UI" w:hAnsi="Nirmala UI" w:cs="Nirmala UI"/>
        </w:rPr>
        <w:t>में</w:t>
      </w:r>
      <w:r w:rsidRPr="000036A4">
        <w:t xml:space="preserve"> </w:t>
      </w:r>
      <w:r w:rsidRPr="000036A4">
        <w:rPr>
          <w:rFonts w:ascii="Nirmala UI" w:hAnsi="Nirmala UI" w:cs="Nirmala UI"/>
        </w:rPr>
        <w:t>उम्मीद</w:t>
      </w:r>
      <w:r w:rsidRPr="000036A4">
        <w:t xml:space="preserve"> </w:t>
      </w:r>
      <w:r w:rsidRPr="000036A4">
        <w:rPr>
          <w:rFonts w:ascii="Nirmala UI" w:hAnsi="Nirmala UI" w:cs="Nirmala UI"/>
        </w:rPr>
        <w:t>की</w:t>
      </w:r>
      <w:r w:rsidRPr="000036A4">
        <w:t xml:space="preserve"> </w:t>
      </w:r>
      <w:r w:rsidRPr="000036A4">
        <w:rPr>
          <w:rFonts w:ascii="Nirmala UI" w:hAnsi="Nirmala UI" w:cs="Nirmala UI"/>
        </w:rPr>
        <w:t>किरण</w:t>
      </w:r>
      <w:r w:rsidRPr="000036A4">
        <w:t xml:space="preserve"> </w:t>
      </w:r>
      <w:r w:rsidRPr="000036A4">
        <w:rPr>
          <w:rFonts w:ascii="Nirmala UI" w:hAnsi="Nirmala UI" w:cs="Nirmala UI"/>
        </w:rPr>
        <w:t>दिखाई</w:t>
      </w:r>
      <w:r w:rsidRPr="000036A4">
        <w:t xml:space="preserve"> </w:t>
      </w:r>
      <w:r w:rsidRPr="000036A4">
        <w:rPr>
          <w:rFonts w:ascii="Nirmala UI" w:hAnsi="Nirmala UI" w:cs="Nirmala UI"/>
        </w:rPr>
        <w:t>दी।</w:t>
      </w:r>
      <w:r w:rsidRPr="000036A4">
        <w:t xml:space="preserve"> </w:t>
      </w:r>
      <w:r w:rsidRPr="000036A4">
        <w:rPr>
          <w:rFonts w:ascii="Nirmala UI" w:hAnsi="Nirmala UI" w:cs="Nirmala UI"/>
        </w:rPr>
        <w:t>यह</w:t>
      </w:r>
      <w:r w:rsidRPr="000036A4">
        <w:t xml:space="preserve"> </w:t>
      </w:r>
      <w:r w:rsidRPr="000036A4">
        <w:rPr>
          <w:rFonts w:ascii="Nirmala UI" w:hAnsi="Nirmala UI" w:cs="Nirmala UI"/>
        </w:rPr>
        <w:t>साबित</w:t>
      </w:r>
      <w:r w:rsidRPr="000036A4">
        <w:t xml:space="preserve"> </w:t>
      </w:r>
      <w:r w:rsidRPr="000036A4">
        <w:rPr>
          <w:rFonts w:ascii="Nirmala UI" w:hAnsi="Nirmala UI" w:cs="Nirmala UI"/>
        </w:rPr>
        <w:t>करता</w:t>
      </w:r>
      <w:r w:rsidRPr="000036A4">
        <w:t xml:space="preserve"> </w:t>
      </w:r>
      <w:r w:rsidRPr="000036A4">
        <w:rPr>
          <w:rFonts w:ascii="Nirmala UI" w:hAnsi="Nirmala UI" w:cs="Nirmala UI"/>
        </w:rPr>
        <w:t>है</w:t>
      </w:r>
      <w:r w:rsidRPr="000036A4">
        <w:t xml:space="preserve"> </w:t>
      </w:r>
      <w:r w:rsidRPr="000036A4">
        <w:rPr>
          <w:rFonts w:ascii="Nirmala UI" w:hAnsi="Nirmala UI" w:cs="Nirmala UI"/>
        </w:rPr>
        <w:t>कि</w:t>
      </w:r>
      <w:r w:rsidRPr="000036A4">
        <w:t xml:space="preserve"> </w:t>
      </w:r>
      <w:r w:rsidRPr="000036A4">
        <w:rPr>
          <w:rFonts w:ascii="Nirmala UI" w:hAnsi="Nirmala UI" w:cs="Nirmala UI"/>
        </w:rPr>
        <w:t>थोड़े</w:t>
      </w:r>
      <w:r w:rsidRPr="000036A4">
        <w:t xml:space="preserve"> </w:t>
      </w:r>
      <w:r w:rsidRPr="000036A4">
        <w:rPr>
          <w:rFonts w:ascii="Nirmala UI" w:hAnsi="Nirmala UI" w:cs="Nirmala UI"/>
        </w:rPr>
        <w:t>से</w:t>
      </w:r>
      <w:r w:rsidRPr="000036A4">
        <w:t xml:space="preserve"> </w:t>
      </w:r>
      <w:r w:rsidRPr="000036A4">
        <w:rPr>
          <w:rFonts w:ascii="Nirmala UI" w:hAnsi="Nirmala UI" w:cs="Nirmala UI"/>
        </w:rPr>
        <w:t>धैर्य</w:t>
      </w:r>
      <w:r w:rsidRPr="000036A4">
        <w:t xml:space="preserve"> </w:t>
      </w:r>
      <w:r w:rsidRPr="000036A4">
        <w:rPr>
          <w:rFonts w:ascii="Nirmala UI" w:hAnsi="Nirmala UI" w:cs="Nirmala UI"/>
        </w:rPr>
        <w:t>से</w:t>
      </w:r>
      <w:r w:rsidRPr="000036A4">
        <w:t xml:space="preserve">, </w:t>
      </w:r>
      <w:r w:rsidRPr="000036A4">
        <w:rPr>
          <w:rFonts w:ascii="Nirmala UI" w:hAnsi="Nirmala UI" w:cs="Nirmala UI"/>
        </w:rPr>
        <w:t>आप</w:t>
      </w:r>
      <w:r w:rsidRPr="000036A4">
        <w:t xml:space="preserve"> </w:t>
      </w:r>
      <w:r w:rsidRPr="000036A4">
        <w:rPr>
          <w:rFonts w:ascii="Nirmala UI" w:hAnsi="Nirmala UI" w:cs="Nirmala UI"/>
        </w:rPr>
        <w:t>किसी</w:t>
      </w:r>
      <w:r w:rsidRPr="000036A4">
        <w:t xml:space="preserve"> </w:t>
      </w:r>
      <w:r w:rsidRPr="000036A4">
        <w:rPr>
          <w:rFonts w:ascii="Nirmala UI" w:hAnsi="Nirmala UI" w:cs="Nirmala UI"/>
        </w:rPr>
        <w:t>भी</w:t>
      </w:r>
      <w:r w:rsidRPr="000036A4">
        <w:t xml:space="preserve"> </w:t>
      </w:r>
      <w:r w:rsidRPr="000036A4">
        <w:rPr>
          <w:rFonts w:ascii="Nirmala UI" w:hAnsi="Nirmala UI" w:cs="Nirmala UI"/>
        </w:rPr>
        <w:t>चुनौती</w:t>
      </w:r>
      <w:r w:rsidRPr="000036A4">
        <w:t xml:space="preserve"> </w:t>
      </w:r>
      <w:r w:rsidRPr="000036A4">
        <w:rPr>
          <w:rFonts w:ascii="Nirmala UI" w:hAnsi="Nirmala UI" w:cs="Nirmala UI"/>
        </w:rPr>
        <w:t>पर</w:t>
      </w:r>
      <w:r w:rsidRPr="000036A4">
        <w:t xml:space="preserve"> </w:t>
      </w:r>
      <w:r w:rsidRPr="000036A4">
        <w:rPr>
          <w:rFonts w:ascii="Nirmala UI" w:hAnsi="Nirmala UI" w:cs="Nirmala UI"/>
        </w:rPr>
        <w:t>विजय</w:t>
      </w:r>
      <w:r w:rsidRPr="000036A4">
        <w:t xml:space="preserve"> </w:t>
      </w:r>
      <w:r w:rsidRPr="000036A4">
        <w:rPr>
          <w:rFonts w:ascii="Nirmala UI" w:hAnsi="Nirmala UI" w:cs="Nirmala UI"/>
        </w:rPr>
        <w:t>पा</w:t>
      </w:r>
      <w:r w:rsidRPr="000036A4">
        <w:t xml:space="preserve"> </w:t>
      </w:r>
      <w:r w:rsidRPr="000036A4">
        <w:rPr>
          <w:rFonts w:ascii="Nirmala UI" w:hAnsi="Nirmala UI" w:cs="Nirmala UI"/>
        </w:rPr>
        <w:t>सकते</w:t>
      </w:r>
      <w:r w:rsidRPr="000036A4">
        <w:t xml:space="preserve"> </w:t>
      </w:r>
      <w:r w:rsidRPr="000036A4">
        <w:rPr>
          <w:rFonts w:ascii="Nirmala UI" w:hAnsi="Nirmala UI" w:cs="Nirmala UI"/>
        </w:rPr>
        <w:t>हैं</w:t>
      </w:r>
      <w:r w:rsidRPr="000036A4">
        <w:t>!</w:t>
      </w:r>
    </w:p>
    <w:sectPr w:rsidR="005364B6" w:rsidRPr="000036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539077">
    <w:abstractNumId w:val="8"/>
  </w:num>
  <w:num w:numId="2" w16cid:durableId="1071121089">
    <w:abstractNumId w:val="6"/>
  </w:num>
  <w:num w:numId="3" w16cid:durableId="1087195478">
    <w:abstractNumId w:val="5"/>
  </w:num>
  <w:num w:numId="4" w16cid:durableId="302858674">
    <w:abstractNumId w:val="4"/>
  </w:num>
  <w:num w:numId="5" w16cid:durableId="1410074113">
    <w:abstractNumId w:val="7"/>
  </w:num>
  <w:num w:numId="6" w16cid:durableId="1841891473">
    <w:abstractNumId w:val="3"/>
  </w:num>
  <w:num w:numId="7" w16cid:durableId="1873028824">
    <w:abstractNumId w:val="2"/>
  </w:num>
  <w:num w:numId="8" w16cid:durableId="604070193">
    <w:abstractNumId w:val="1"/>
  </w:num>
  <w:num w:numId="9" w16cid:durableId="105940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6A4"/>
    <w:rsid w:val="00034616"/>
    <w:rsid w:val="0006063C"/>
    <w:rsid w:val="0015074B"/>
    <w:rsid w:val="00295088"/>
    <w:rsid w:val="0029639D"/>
    <w:rsid w:val="00326F90"/>
    <w:rsid w:val="005364B6"/>
    <w:rsid w:val="005855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E6056"/>
  <w14:defaultImageDpi w14:val="300"/>
  <w15:docId w15:val="{8413B5A4-70BD-4B8A-80CF-C272A8D6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Gaurav Thakur</cp:lastModifiedBy>
  <cp:revision>2</cp:revision>
  <dcterms:created xsi:type="dcterms:W3CDTF">2013-12-23T23:15:00Z</dcterms:created>
  <dcterms:modified xsi:type="dcterms:W3CDTF">2025-02-19T16:45:00Z</dcterms:modified>
  <cp:category/>
</cp:coreProperties>
</file>